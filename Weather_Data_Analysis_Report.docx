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Weather Data Analysis</w:t>
      </w:r>
    </w:p>
    <w:p>
      <w:r>
        <w:t>Name: ANANT KUMAR</w:t>
      </w:r>
    </w:p>
    <w:p>
      <w:r>
        <w:t>University Roll No.: 202401100400034</w:t>
      </w:r>
    </w:p>
    <w:p>
      <w:r>
        <w:t>Branch: CSE AI &amp; ML</w:t>
      </w:r>
    </w:p>
    <w:p>
      <w:r>
        <w:t>Degree: B.Tech</w:t>
      </w:r>
    </w:p>
    <w:p>
      <w:r>
        <w:br w:type="page"/>
      </w:r>
    </w:p>
    <w:p>
      <w:pPr>
        <w:pStyle w:val="Heading2"/>
      </w:pPr>
      <w:r>
        <w:t>Project Overview</w:t>
      </w:r>
    </w:p>
    <w:p>
      <w:r>
        <w:t>This project focuses on analyzing weather data by visualizing temperature trends, rainfall distribution, and seasonal patterns using a generated weather dataset. The dataset contains daily temperature and rainfall data for an entire year. Various plots and statistical insights are derived to understand seasonal variations.</w:t>
      </w:r>
    </w:p>
    <w:p>
      <w:r>
        <w:br w:type="page"/>
      </w:r>
    </w:p>
    <w:p>
      <w:pPr>
        <w:pStyle w:val="Heading2"/>
      </w:pPr>
      <w:r>
        <w:t>Python Code for Weather Data Analysis</w:t>
      </w:r>
    </w:p>
    <w:p>
      <w:r>
        <w:br/>
        <w:t>import pandas as pd</w:t>
        <w:br/>
        <w:t>import numpy as np</w:t>
        <w:br/>
        <w:t>import matplotlib.pyplot as plt</w:t>
        <w:br/>
        <w:t>import seaborn as sns</w:t>
        <w:br/>
        <w:br/>
        <w:t># Generate a sample weather dataset</w:t>
        <w:br/>
        <w:t>np.random.seed(42)</w:t>
        <w:br/>
        <w:t>date_range = pd.date_range(start="2024-01-01", periods=365, freq='D')</w:t>
        <w:br/>
        <w:t>temperature = np.random.normal(loc=22, scale=5, size=len(date_range))  # Simulated daily temperature</w:t>
        <w:br/>
        <w:t>rainfall = np.random.choice([0, 5, 10, 15, 20, 30], size=len(date_range))  # Simulated daily rainfall</w:t>
        <w:br/>
        <w:br/>
        <w:t># Create DataFrame</w:t>
        <w:br/>
        <w:t>df = pd.DataFrame({'Date': date_range, 'Temperature': temperature, 'Rainfall': rainfall})</w:t>
        <w:br/>
        <w:br/>
        <w:t># Extract Month and Season</w:t>
        <w:br/>
        <w:t>df['Month'] = df['Date'].dt.strftime('%b')</w:t>
        <w:br/>
        <w:t>df['Season'] = df['Date'].dt.month.map({</w:t>
        <w:br/>
        <w:t xml:space="preserve">    12: 'Winter', 1: 'Winter', 2: 'Winter',</w:t>
        <w:br/>
        <w:t xml:space="preserve">    3: 'Spring', 4: 'Spring', 5: 'Spring',</w:t>
        <w:br/>
        <w:t xml:space="preserve">    6: 'Summer', 7: 'Summer', 8: 'Summer',</w:t>
        <w:br/>
        <w:t xml:space="preserve">    9: 'Fall', 10: 'Fall', 11: 'Fall'</w:t>
        <w:br/>
        <w:t>})</w:t>
        <w:br/>
      </w:r>
    </w:p>
    <w:p>
      <w:pPr>
        <w:pStyle w:val="Heading2"/>
      </w:pPr>
      <w:r>
        <w:t>Temperature Trends Over Time</w:t>
      </w:r>
    </w:p>
    <w:p>
      <w:r>
        <w:br/>
        <w:t>plt.figure(figsize=(12, 5))</w:t>
        <w:br/>
        <w:t>plt.plot(df['Date'], df['Temperature'], color='red', linewidth=1)</w:t>
        <w:br/>
        <w:t>plt.title("Temperature Trends Over Time", fontsize=14)</w:t>
        <w:br/>
        <w:t>plt.xlabel("Date")</w:t>
        <w:br/>
        <w:t>plt.ylabel("Temperature (°C)")</w:t>
        <w:br/>
        <w:t>plt.xticks(rotation=45)</w:t>
        <w:br/>
        <w:t>plt.grid(True, linestyle="--", alpha=0.5)</w:t>
        <w:br/>
        <w:t>plt.show()</w:t>
        <w:br/>
      </w:r>
    </w:p>
    <w:p>
      <w:pPr>
        <w:pStyle w:val="Heading2"/>
      </w:pPr>
      <w:r>
        <w:t>Monthly Rainfall Distribution</w:t>
      </w:r>
    </w:p>
    <w:p>
      <w:r>
        <w:br/>
        <w:t>monthly_rainfall = df.groupby("Month")['Rainfall'].sum()</w:t>
        <w:br/>
        <w:t xml:space="preserve">monthly_rainfall = monthly_rainfall.reindex(['Jan', 'Feb', 'Mar', 'Apr', 'May', 'Jun', </w:t>
        <w:br/>
        <w:t xml:space="preserve">                                             'Jul', 'Aug', 'Sep', 'Oct', 'Nov', 'Dec'])</w:t>
        <w:br/>
        <w:br/>
        <w:t>plt.figure(figsize=(10, 5))</w:t>
        <w:br/>
        <w:t>plt.bar(monthly_rainfall.index, monthly_rainfall, color='blue')</w:t>
        <w:br/>
        <w:t>plt.title("Monthly Rainfall Distribution", fontsize=14)</w:t>
        <w:br/>
        <w:t>plt.xlabel("Month")</w:t>
        <w:br/>
        <w:t>plt.ylabel("Total Rainfall (mm)")</w:t>
        <w:br/>
        <w:t>plt.grid(axis='y', linestyle="--", alpha=0.5)</w:t>
        <w:br/>
        <w:t>plt.show()</w:t>
        <w:br/>
      </w:r>
    </w:p>
    <w:p>
      <w:pPr>
        <w:pStyle w:val="Heading2"/>
      </w:pPr>
      <w:r>
        <w:t>Seasonal Temperature Variations</w:t>
      </w:r>
    </w:p>
    <w:p>
      <w:r>
        <w:br/>
        <w:t>plt.figure(figsize=(10, 5))</w:t>
        <w:br/>
        <w:t>sns.boxplot(x="Season", y="Temperature", data=df, palette="coolwarm")</w:t>
        <w:br/>
        <w:t>plt.title("Seasonal Temperature Variations", fontsize=14)</w:t>
        <w:br/>
        <w:t>plt.xlabel("Season")</w:t>
        <w:br/>
        <w:t>plt.ylabel("Temperature (°C)")</w:t>
        <w:br/>
        <w:t>plt.grid(True, linestyle="--", alpha=0.5)</w:t>
        <w:br/>
        <w:t>plt.show()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